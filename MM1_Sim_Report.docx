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Simulation Report – M/M/1 Queue System</w:t>
      </w:r>
    </w:p>
    <w:p>
      <w:pPr>
        <w:pStyle w:val="Normal"/>
        <w:rPr/>
      </w:pPr>
      <w:r>
        <w:rPr/>
        <w:t>Project Title: ATM Queue Simulation Using M/M/1 Queuing Model</w:t>
      </w:r>
    </w:p>
    <w:p>
      <w:pPr>
        <w:pStyle w:val="Normal"/>
        <w:rPr/>
      </w:pPr>
      <w:r>
        <w:rPr/>
        <w:t>Student Name: Sam</w:t>
      </w:r>
      <w:r>
        <w:rPr/>
        <w:t>e</w:t>
      </w:r>
      <w:r>
        <w:rPr/>
        <w:t>r Yousif</w:t>
      </w:r>
    </w:p>
    <w:p>
      <w:pPr>
        <w:pStyle w:val="Normal"/>
        <w:rPr/>
      </w:pPr>
      <w:r>
        <w:rPr/>
        <w:t>Course: Simulation &amp; Modeling</w:t>
      </w:r>
    </w:p>
    <w:p>
      <w:pPr>
        <w:pStyle w:val="Normal"/>
        <w:rPr/>
      </w:pPr>
      <w:r>
        <w:rPr/>
        <w:t xml:space="preserve">Instructor: </w:t>
      </w:r>
      <w:r>
        <w:rPr/>
        <w:t>Ghada Shummo</w:t>
      </w:r>
    </w:p>
    <w:p>
      <w:pPr>
        <w:pStyle w:val="Normal"/>
        <w:rPr/>
      </w:pPr>
      <w:r>
        <w:rPr/>
        <w:t xml:space="preserve">Submission Date: </w:t>
      </w:r>
      <w:r>
        <w:rPr/>
        <w:t>17/7/2025</w:t>
      </w:r>
    </w:p>
    <w:p>
      <w:pPr>
        <w:pStyle w:val="Heading2"/>
        <w:rPr/>
      </w:pPr>
      <w:r>
        <w:rPr/>
        <w:t>1. Project Description</w:t>
      </w:r>
    </w:p>
    <w:p>
      <w:pPr>
        <w:pStyle w:val="Normal"/>
        <w:rPr/>
      </w:pPr>
      <w:r>
        <w:rPr/>
        <w:t xml:space="preserve">This project simulates an M/M/1 queuing system for an ATM using discrete-event simulation in Java. Random numbers were generated via the Linear Congruential Method (LCM), tested for statistical quality, and used to model customer arrivals and service durations over time. </w:t>
      </w:r>
    </w:p>
    <w:p>
      <w:pPr>
        <w:pStyle w:val="Heading2"/>
        <w:rPr/>
      </w:pPr>
      <w:r>
        <w:rPr/>
        <w:t>2. Setup of Simulation</w:t>
      </w:r>
    </w:p>
    <w:p>
      <w:pPr>
        <w:pStyle w:val="Normal"/>
        <w:rPr/>
      </w:pPr>
      <w:r>
        <w:rPr/>
        <w:t>- Random Number Generator: Linear Congruential Method</w:t>
      </w:r>
    </w:p>
    <w:p>
      <w:pPr>
        <w:pStyle w:val="Normal"/>
        <w:rPr/>
      </w:pPr>
      <w:r>
        <w:rPr/>
        <w:t>- Number of Uniform Numbers: 50 for interarrivals and 50 for services</w:t>
      </w:r>
    </w:p>
    <w:p>
      <w:pPr>
        <w:pStyle w:val="Normal"/>
        <w:rPr/>
      </w:pPr>
      <w:r>
        <w:rPr/>
        <w:t>- Distributions Used: Exponential distribution for both interarrival and service</w:t>
      </w:r>
    </w:p>
    <w:p>
      <w:pPr>
        <w:pStyle w:val="Normal"/>
        <w:rPr/>
      </w:pPr>
      <w:r>
        <w:rPr/>
        <w:t>- Values of λ:</w:t>
      </w:r>
    </w:p>
    <w:p>
      <w:pPr>
        <w:pStyle w:val="Normal"/>
        <w:rPr/>
      </w:pPr>
      <w:r>
        <w:rPr/>
        <w:t xml:space="preserve">   </w:t>
      </w:r>
      <w:r>
        <w:rPr/>
        <w:t>-λ for arrival: 0.5</w:t>
      </w:r>
    </w:p>
    <w:p>
      <w:pPr>
        <w:pStyle w:val="Normal"/>
        <w:rPr/>
      </w:pPr>
      <w:r>
        <w:rPr/>
        <w:t xml:space="preserve">  </w:t>
      </w:r>
      <w:r>
        <w:rPr/>
        <w:t>-μ for service: 1.0</w:t>
      </w:r>
    </w:p>
    <w:p>
      <w:pPr>
        <w:pStyle w:val="Normal"/>
        <w:rPr/>
      </w:pPr>
      <w:r>
        <w:rPr/>
        <w:t>- Simulation Time: Total time required to serve 100 customers</w:t>
      </w:r>
    </w:p>
    <w:p>
      <w:pPr>
        <w:pStyle w:val="Heading2"/>
        <w:rPr/>
      </w:pPr>
      <w:r>
        <w:rPr/>
        <w:t>3. Summary of Results</w:t>
      </w:r>
    </w:p>
    <w:tbl>
      <w:tblPr>
        <w:tblW w:w="86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Metric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Value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Mean Arrival Rate (λ)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~0.5000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Mean Service Rate (μ)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~1.0000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Server Utilization (U)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~48.23%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Mean Number in System (N)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~1.002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Average Time in System (R)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~2.003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System Throughput (X)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~0.4977</w:t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  <w:bCs/>
        </w:rPr>
        <w:t xml:space="preserve">Uniformity Test: </w:t>
      </w:r>
    </w:p>
    <w:p>
      <w:pPr>
        <w:pStyle w:val="Normal"/>
        <w:rPr/>
      </w:pPr>
      <w:r>
        <w:rPr/>
        <w:t>The numbers exhibited a nice distribution across the 10 bins, implying that the uniformity is acceptable.</w:t>
      </w:r>
    </w:p>
    <w:p>
      <w:pPr>
        <w:pStyle w:val="Normal"/>
        <w:rPr>
          <w:b/>
          <w:bCs/>
        </w:rPr>
      </w:pPr>
      <w:r>
        <w:rPr>
          <w:b/>
          <w:bCs/>
        </w:rPr>
        <w:t>Independence Test:</w:t>
      </w:r>
    </w:p>
    <w:p>
      <w:pPr>
        <w:pStyle w:val="Normal"/>
        <w:rPr/>
      </w:pPr>
      <w:r>
        <w:rPr/>
        <w:t>The Pearson correlation coefficients were:</w:t>
      </w:r>
    </w:p>
    <w:p>
      <w:pPr>
        <w:pStyle w:val="Normal"/>
        <w:rPr/>
      </w:pPr>
      <w:r>
        <w:rPr/>
        <w:t>- Interarrival: -0.1183</w:t>
      </w:r>
    </w:p>
    <w:p>
      <w:pPr>
        <w:pStyle w:val="Normal"/>
        <w:rPr/>
      </w:pPr>
      <w:r>
        <w:rPr/>
        <w:t>- Service: -0.1221</w:t>
      </w:r>
    </w:p>
    <w:p>
      <w:pPr>
        <w:pStyle w:val="Normal"/>
        <w:rPr/>
      </w:pPr>
      <w:r>
        <w:rPr/>
        <w:t>These values imply that, though weak, some correlation exists. Hence, the random numbers produced were mostly independent.</w:t>
      </w:r>
    </w:p>
    <w:p>
      <w:pPr>
        <w:pStyle w:val="Heading2"/>
        <w:rPr/>
      </w:pPr>
      <w:r>
        <w:rPr/>
        <w:t>4.</w:t>
      </w:r>
      <w:r>
        <w:rPr/>
        <w:t xml:space="preserve"> Evaluation of the System</w:t>
      </w:r>
    </w:p>
    <w:p>
      <w:pPr>
        <w:pStyle w:val="Normal"/>
        <w:rPr/>
      </w:pPr>
      <w:r>
        <w:rPr/>
        <w:t>The M/M/1 queue simulation works as expected:</w:t>
      </w:r>
    </w:p>
    <w:p>
      <w:pPr>
        <w:pStyle w:val="Normal"/>
        <w:rPr/>
      </w:pPr>
      <w:r>
        <w:rPr/>
        <w:t>- The system remains stable, with μ = 1.0 being greater than λ = 0.5.</w:t>
      </w:r>
    </w:p>
    <w:p>
      <w:pPr>
        <w:pStyle w:val="Normal"/>
        <w:rPr/>
      </w:pPr>
      <w:r>
        <w:rPr/>
        <w:t>- The server is utilized at less than 100%, and hence, the system is not overloaded.</w:t>
      </w:r>
    </w:p>
    <w:p>
      <w:pPr>
        <w:pStyle w:val="Normal"/>
        <w:rPr/>
      </w:pPr>
      <w:r>
        <w:rPr/>
        <w:t>- The expected time spent in the system by customers is about 2.003 units, consistent with M/M/1 theory:</w:t>
      </w:r>
    </w:p>
    <w:p>
      <w:pPr>
        <w:pStyle w:val="Normal"/>
        <w:rPr/>
      </w:pPr>
      <w:r>
        <w:rPr/>
        <w:t xml:space="preserve">  </w:t>
      </w:r>
      <w:r>
        <w:rPr/>
        <w:t>R = 1 / (μ - λ) = 1 / (1 - 0.5) = 2</w:t>
      </w:r>
    </w:p>
    <w:p>
      <w:pPr>
        <w:pStyle w:val="Normal"/>
        <w:rPr/>
      </w:pPr>
      <w:r>
        <w:rPr/>
        <w:t>- The output file contains a very detailed list of events based on customers and the key performance metrics and hence satisfies all the requirements of this project.</w:t>
      </w:r>
    </w:p>
    <w:p>
      <w:pPr>
        <w:pStyle w:val="Heading2"/>
        <w:rPr/>
      </w:pPr>
      <w:r>
        <w:rPr/>
        <w:t>5. Recommendations for Improvement</w:t>
      </w:r>
    </w:p>
    <w:p>
      <w:pPr>
        <w:pStyle w:val="Normal"/>
        <w:rPr/>
      </w:pPr>
      <w:r>
        <w:rPr/>
        <w:t>1. Independence Test Improvement: Consider graphical solutions (scatter plot of Ui vs Ui+1) or autocorrelation analyses for better validation of independence.</w:t>
      </w:r>
    </w:p>
    <w:p>
      <w:pPr>
        <w:pStyle w:val="Normal"/>
        <w:rPr/>
      </w:pPr>
      <w:r>
        <w:rPr/>
        <w:t>2. Visualization: A useful addition might be time-series graphs and bar charts (e.g., waiting times, queue lengths).</w:t>
      </w:r>
    </w:p>
    <w:p>
      <w:pPr>
        <w:pStyle w:val="Normal"/>
        <w:rPr/>
      </w:pPr>
      <w:r>
        <w:rPr/>
        <w:t xml:space="preserve">3. Multi-server (M/M/c): Consider extending the simulation to an M/M/c model (multiple servers), which better reflects real-world banking environments with multiple ATMs serving customers concurrently. </w:t>
      </w:r>
    </w:p>
    <w:p>
      <w:pPr>
        <w:pStyle w:val="Normal"/>
        <w:rPr/>
      </w:pPr>
      <w:r>
        <w:rPr/>
        <w:t>4. Real-Time Animation (Optional): A GUI or an animation can be created through JavaFX wherein the progress in the queue can be monitored dynamically.</w:t>
      </w:r>
    </w:p>
    <w:p>
      <w:pPr>
        <w:pStyle w:val="Normal"/>
        <w:rPr/>
      </w:pPr>
      <w:r>
        <w:rPr/>
        <w:t>5. Variance Analysis: Perform multiple batches of simulations and analyze performance with respect to different values of λ and μ to see its sensitivity.</w:t>
      </w:r>
    </w:p>
    <w:p>
      <w:pPr>
        <w:pStyle w:val="Heading2"/>
        <w:rPr/>
      </w:pPr>
      <w:r>
        <w:rPr/>
        <w:t>6. Conclusion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This simulation project successfully demonstrates the behavior of a single-server (M/M/1) queuing system. The results align with theoretical expectations, and the simulation is a useful tool for understanding queue dynamics, server utilization, and performance metrics.</w:t>
        <w:br/>
        <w:t>With some enhancements for analysis and visualization, this simulator could be expanded into a more comprehensive queuing system modeling tool.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LibreOffice/24.2.6.2$Windows_X86_64 LibreOffice_project/ef66aa7e36a1bb8e65bfbc63aba53045a14d0871</Application>
  <AppVersion>15.0000</AppVersion>
  <Pages>3</Pages>
  <Words>486</Words>
  <Characters>2720</Characters>
  <CharactersWithSpaces>3165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2025-07-18T11:21:13Z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